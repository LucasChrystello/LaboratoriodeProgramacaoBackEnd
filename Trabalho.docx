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E5AE" w14:textId="38C2FDB0" w:rsidR="00934883" w:rsidRDefault="00934883" w:rsidP="00934883">
      <w:pPr>
        <w:spacing w:line="475" w:lineRule="auto"/>
        <w:ind w:left="1580" w:right="1426"/>
        <w:jc w:val="center"/>
        <w:rPr>
          <w:rFonts w:eastAsia="Arial"/>
          <w:b/>
        </w:rPr>
      </w:pPr>
      <w:r>
        <w:rPr>
          <w:rFonts w:eastAsia="Arial"/>
          <w:b/>
          <w:noProof/>
        </w:rPr>
        <w:drawing>
          <wp:inline distT="0" distB="0" distL="0" distR="0" wp14:anchorId="4A36FD01" wp14:editId="04D349CD">
            <wp:extent cx="895350" cy="895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27A3" w14:textId="77777777" w:rsidR="00934883" w:rsidRPr="00934883" w:rsidRDefault="00934883" w:rsidP="00934883">
      <w:pPr>
        <w:spacing w:line="475" w:lineRule="auto"/>
        <w:ind w:left="1580" w:right="1426"/>
        <w:jc w:val="center"/>
        <w:rPr>
          <w:rFonts w:eastAsia="Arial"/>
          <w:b/>
          <w:lang w:val="pt-BR"/>
        </w:rPr>
      </w:pPr>
      <w:r w:rsidRPr="00934883">
        <w:rPr>
          <w:rFonts w:eastAsia="Arial"/>
          <w:b/>
          <w:lang w:val="pt-BR"/>
        </w:rPr>
        <w:t>UNIVASSOURAS</w:t>
      </w:r>
    </w:p>
    <w:p w14:paraId="07C999D8" w14:textId="77777777" w:rsidR="00934883" w:rsidRPr="00934883" w:rsidRDefault="00934883" w:rsidP="00934883">
      <w:pPr>
        <w:spacing w:line="475" w:lineRule="auto"/>
        <w:ind w:left="1580" w:right="1426"/>
        <w:jc w:val="center"/>
        <w:rPr>
          <w:rFonts w:eastAsia="Arial"/>
          <w:b/>
          <w:lang w:val="pt-BR"/>
        </w:rPr>
      </w:pPr>
      <w:r w:rsidRPr="00934883">
        <w:rPr>
          <w:rFonts w:eastAsia="Arial"/>
          <w:b/>
          <w:lang w:val="pt-BR"/>
        </w:rPr>
        <w:t>CAMPUS UNIVERSITÁRIO DE SAQUAREMA</w:t>
      </w:r>
    </w:p>
    <w:p w14:paraId="5C1FB03C" w14:textId="77777777" w:rsidR="00934883" w:rsidRDefault="00934883" w:rsidP="00934883">
      <w:pPr>
        <w:spacing w:line="475" w:lineRule="auto"/>
        <w:ind w:left="1580" w:right="1426"/>
        <w:jc w:val="center"/>
        <w:rPr>
          <w:rFonts w:eastAsia="Arial"/>
          <w:b/>
          <w:lang w:val="pt-BR"/>
        </w:rPr>
      </w:pPr>
      <w:r w:rsidRPr="00934883">
        <w:rPr>
          <w:rFonts w:eastAsia="Arial"/>
          <w:b/>
          <w:lang w:val="pt-BR"/>
        </w:rPr>
        <w:t>CURSO DE ENGENHARIA DE SOFTWARE</w:t>
      </w:r>
    </w:p>
    <w:p w14:paraId="2B27F83F" w14:textId="61734A27" w:rsidR="00CC1279" w:rsidRPr="00934883" w:rsidRDefault="00CC1279" w:rsidP="00934883">
      <w:pPr>
        <w:spacing w:line="475" w:lineRule="auto"/>
        <w:ind w:left="1580" w:right="1426"/>
        <w:jc w:val="center"/>
        <w:rPr>
          <w:rFonts w:eastAsia="Arial"/>
          <w:b/>
          <w:lang w:val="pt-BR"/>
        </w:rPr>
      </w:pPr>
      <w:r w:rsidRPr="00CC1279">
        <w:rPr>
          <w:rFonts w:eastAsia="Arial"/>
          <w:b/>
          <w:lang w:val="pt-BR"/>
        </w:rPr>
        <w:t>https://github.com/LucasChrystello/BackEnd20252</w:t>
      </w:r>
    </w:p>
    <w:p w14:paraId="43A54FB9" w14:textId="77777777" w:rsidR="00934883" w:rsidRPr="00934883" w:rsidRDefault="00934883" w:rsidP="00934883">
      <w:pPr>
        <w:spacing w:line="200" w:lineRule="exact"/>
        <w:rPr>
          <w:rFonts w:eastAsia="Times New Roman"/>
          <w:lang w:val="pt-BR"/>
        </w:rPr>
      </w:pPr>
    </w:p>
    <w:p w14:paraId="37F0418D" w14:textId="77777777" w:rsidR="00934883" w:rsidRPr="00934883" w:rsidRDefault="00934883" w:rsidP="00934883">
      <w:pPr>
        <w:spacing w:line="299" w:lineRule="exact"/>
        <w:rPr>
          <w:rFonts w:eastAsia="Times New Roman"/>
          <w:lang w:val="pt-BR"/>
        </w:rPr>
      </w:pPr>
    </w:p>
    <w:p w14:paraId="170F93CB" w14:textId="77777777" w:rsidR="00934883" w:rsidRDefault="00934883" w:rsidP="00934883">
      <w:pPr>
        <w:spacing w:line="0" w:lineRule="atLeast"/>
        <w:ind w:right="-153"/>
        <w:jc w:val="center"/>
        <w:rPr>
          <w:rFonts w:eastAsia="Arial"/>
          <w:b/>
        </w:rPr>
      </w:pPr>
      <w:r>
        <w:rPr>
          <w:rFonts w:eastAsia="Arial"/>
          <w:b/>
        </w:rPr>
        <w:t>NOME DOS AUTORES</w:t>
      </w:r>
    </w:p>
    <w:p w14:paraId="4BA596DB" w14:textId="77777777" w:rsidR="00934883" w:rsidRDefault="00934883" w:rsidP="00934883">
      <w:pPr>
        <w:spacing w:line="0" w:lineRule="atLeast"/>
        <w:ind w:right="-153"/>
        <w:rPr>
          <w:rFonts w:eastAsia="Arial"/>
          <w:szCs w:val="24"/>
        </w:rPr>
      </w:pPr>
      <w:r>
        <w:rPr>
          <w:rFonts w:eastAsia="Arial"/>
          <w:b/>
        </w:rPr>
        <w:br/>
      </w:r>
    </w:p>
    <w:tbl>
      <w:tblPr>
        <w:tblW w:w="0" w:type="auto"/>
        <w:tblInd w:w="1100" w:type="dxa"/>
        <w:tblLook w:val="0000" w:firstRow="0" w:lastRow="0" w:firstColumn="0" w:lastColumn="0" w:noHBand="0" w:noVBand="0"/>
      </w:tblPr>
      <w:tblGrid>
        <w:gridCol w:w="4434"/>
        <w:gridCol w:w="1701"/>
      </w:tblGrid>
      <w:tr w:rsidR="00934883" w14:paraId="4A6DEFBA" w14:textId="77777777" w:rsidTr="00150BD5">
        <w:tc>
          <w:tcPr>
            <w:tcW w:w="4434" w:type="dxa"/>
          </w:tcPr>
          <w:p w14:paraId="2A992DAC" w14:textId="335FA20F" w:rsidR="00934883" w:rsidRPr="00934883" w:rsidRDefault="004048FB" w:rsidP="00150BD5">
            <w:pPr>
              <w:spacing w:line="0" w:lineRule="atLeast"/>
              <w:ind w:right="-153"/>
              <w:rPr>
                <w:rFonts w:eastAsia="Arial"/>
                <w:szCs w:val="24"/>
                <w:lang w:val="pt-BR"/>
              </w:rPr>
            </w:pPr>
            <w:r w:rsidRPr="004048FB">
              <w:rPr>
                <w:rFonts w:eastAsia="Arial"/>
                <w:szCs w:val="24"/>
                <w:lang w:val="pt-BR"/>
              </w:rPr>
              <w:t>Felipe Ramos da Silva</w:t>
            </w:r>
          </w:p>
        </w:tc>
        <w:tc>
          <w:tcPr>
            <w:tcW w:w="1701" w:type="dxa"/>
          </w:tcPr>
          <w:p w14:paraId="5179D85B" w14:textId="1F275B46" w:rsidR="00934883" w:rsidRDefault="004048FB" w:rsidP="00150BD5">
            <w:pPr>
              <w:spacing w:line="0" w:lineRule="atLeast"/>
              <w:ind w:right="-153"/>
              <w:rPr>
                <w:rFonts w:eastAsia="Arial"/>
                <w:szCs w:val="24"/>
              </w:rPr>
            </w:pPr>
            <w:r w:rsidRPr="004048FB">
              <w:rPr>
                <w:rFonts w:eastAsia="Arial"/>
                <w:szCs w:val="24"/>
              </w:rPr>
              <w:t>202221884</w:t>
            </w:r>
          </w:p>
        </w:tc>
      </w:tr>
      <w:tr w:rsidR="00934883" w14:paraId="6FA71619" w14:textId="77777777" w:rsidTr="00150BD5">
        <w:tc>
          <w:tcPr>
            <w:tcW w:w="4434" w:type="dxa"/>
          </w:tcPr>
          <w:p w14:paraId="76929626" w14:textId="6BE4ABD0" w:rsidR="00934883" w:rsidRDefault="004048FB" w:rsidP="00150BD5">
            <w:pPr>
              <w:spacing w:line="0" w:lineRule="atLeast"/>
              <w:ind w:right="-153"/>
              <w:rPr>
                <w:rFonts w:eastAsia="Arial"/>
                <w:szCs w:val="24"/>
              </w:rPr>
            </w:pPr>
            <w:r w:rsidRPr="004048FB">
              <w:rPr>
                <w:rFonts w:eastAsia="Arial"/>
                <w:szCs w:val="24"/>
              </w:rPr>
              <w:t xml:space="preserve">Caique Santos </w:t>
            </w:r>
            <w:proofErr w:type="spellStart"/>
            <w:r w:rsidRPr="004048FB">
              <w:rPr>
                <w:rFonts w:eastAsia="Arial"/>
                <w:szCs w:val="24"/>
              </w:rPr>
              <w:t>Bezerra</w:t>
            </w:r>
            <w:proofErr w:type="spellEnd"/>
          </w:p>
        </w:tc>
        <w:tc>
          <w:tcPr>
            <w:tcW w:w="1701" w:type="dxa"/>
          </w:tcPr>
          <w:p w14:paraId="70971900" w14:textId="2B8C51B1" w:rsidR="00934883" w:rsidRDefault="004048FB" w:rsidP="00150BD5">
            <w:pPr>
              <w:spacing w:line="0" w:lineRule="atLeast"/>
              <w:ind w:right="-153"/>
              <w:rPr>
                <w:rFonts w:eastAsia="Arial"/>
                <w:szCs w:val="24"/>
              </w:rPr>
            </w:pPr>
            <w:r w:rsidRPr="004048FB">
              <w:rPr>
                <w:rFonts w:eastAsia="Arial"/>
                <w:szCs w:val="24"/>
              </w:rPr>
              <w:t>202323376</w:t>
            </w:r>
          </w:p>
        </w:tc>
      </w:tr>
      <w:tr w:rsidR="00934883" w14:paraId="5FAEC6A7" w14:textId="77777777" w:rsidTr="00150BD5">
        <w:tc>
          <w:tcPr>
            <w:tcW w:w="4434" w:type="dxa"/>
          </w:tcPr>
          <w:p w14:paraId="62E43C8B" w14:textId="53D90D6F" w:rsidR="00934883" w:rsidRPr="00934883" w:rsidRDefault="004048FB" w:rsidP="00150BD5">
            <w:pPr>
              <w:spacing w:line="0" w:lineRule="atLeast"/>
              <w:ind w:right="-153"/>
              <w:rPr>
                <w:rFonts w:eastAsia="Arial"/>
                <w:szCs w:val="24"/>
                <w:lang w:val="pt-BR"/>
              </w:rPr>
            </w:pPr>
            <w:proofErr w:type="spellStart"/>
            <w:r>
              <w:rPr>
                <w:rFonts w:eastAsia="Arial"/>
                <w:szCs w:val="24"/>
                <w:lang w:val="pt-BR"/>
              </w:rPr>
              <w:t>G</w:t>
            </w:r>
            <w:r w:rsidRPr="004048FB">
              <w:rPr>
                <w:rFonts w:eastAsia="Arial"/>
                <w:szCs w:val="24"/>
                <w:lang w:val="pt-BR"/>
              </w:rPr>
              <w:t>euria</w:t>
            </w:r>
            <w:proofErr w:type="spellEnd"/>
            <w:r w:rsidRPr="004048FB">
              <w:rPr>
                <w:rFonts w:eastAsia="Arial"/>
                <w:szCs w:val="24"/>
                <w:lang w:val="pt-BR"/>
              </w:rPr>
              <w:t xml:space="preserve"> dos Santos </w:t>
            </w:r>
            <w:proofErr w:type="spellStart"/>
            <w:r w:rsidRPr="004048FB">
              <w:rPr>
                <w:rFonts w:eastAsia="Arial"/>
                <w:szCs w:val="24"/>
                <w:lang w:val="pt-BR"/>
              </w:rPr>
              <w:t>Àvila</w:t>
            </w:r>
            <w:proofErr w:type="spellEnd"/>
          </w:p>
        </w:tc>
        <w:tc>
          <w:tcPr>
            <w:tcW w:w="1701" w:type="dxa"/>
          </w:tcPr>
          <w:p w14:paraId="68F37A7C" w14:textId="03FE990B" w:rsidR="00934883" w:rsidRDefault="004048FB" w:rsidP="00150BD5">
            <w:pPr>
              <w:spacing w:line="0" w:lineRule="atLeast"/>
              <w:ind w:right="-153"/>
              <w:rPr>
                <w:rFonts w:eastAsia="Arial"/>
                <w:szCs w:val="24"/>
              </w:rPr>
            </w:pPr>
            <w:r w:rsidRPr="004048FB">
              <w:rPr>
                <w:rFonts w:eastAsia="Arial"/>
                <w:szCs w:val="24"/>
              </w:rPr>
              <w:t>202221604</w:t>
            </w:r>
          </w:p>
        </w:tc>
      </w:tr>
      <w:tr w:rsidR="00934883" w14:paraId="585577A5" w14:textId="77777777" w:rsidTr="00150BD5">
        <w:tc>
          <w:tcPr>
            <w:tcW w:w="4434" w:type="dxa"/>
          </w:tcPr>
          <w:p w14:paraId="4F07EC2E" w14:textId="77777777" w:rsidR="00934883" w:rsidRPr="00934883" w:rsidRDefault="00934883" w:rsidP="00150BD5">
            <w:pPr>
              <w:spacing w:line="0" w:lineRule="atLeast"/>
              <w:ind w:right="-153"/>
              <w:rPr>
                <w:rFonts w:eastAsia="Arial"/>
                <w:szCs w:val="24"/>
                <w:lang w:val="pt-BR"/>
              </w:rPr>
            </w:pPr>
            <w:r w:rsidRPr="00934883">
              <w:rPr>
                <w:rFonts w:eastAsia="Arial"/>
                <w:szCs w:val="24"/>
                <w:lang w:val="pt-BR"/>
              </w:rPr>
              <w:t>Lucas Chrystello Baptista de Faria</w:t>
            </w:r>
          </w:p>
        </w:tc>
        <w:tc>
          <w:tcPr>
            <w:tcW w:w="1701" w:type="dxa"/>
          </w:tcPr>
          <w:p w14:paraId="7DFC6FAF" w14:textId="77777777" w:rsidR="00934883" w:rsidRDefault="00934883" w:rsidP="00150BD5">
            <w:pPr>
              <w:spacing w:line="0" w:lineRule="atLeast"/>
              <w:ind w:right="-153"/>
              <w:rPr>
                <w:rFonts w:eastAsia="Arial"/>
                <w:szCs w:val="24"/>
              </w:rPr>
            </w:pPr>
            <w:r>
              <w:rPr>
                <w:rFonts w:eastAsia="Arial"/>
                <w:szCs w:val="24"/>
              </w:rPr>
              <w:t>202422907</w:t>
            </w:r>
          </w:p>
        </w:tc>
      </w:tr>
    </w:tbl>
    <w:p w14:paraId="70B70217" w14:textId="2B8B15F7" w:rsidR="00B210EF" w:rsidRPr="00EC25E9" w:rsidRDefault="00000000">
      <w:pPr>
        <w:rPr>
          <w:lang w:val="pt-BR"/>
        </w:rPr>
      </w:pPr>
      <w:r>
        <w:br/>
      </w:r>
      <w:r w:rsidRPr="00EC25E9">
        <w:rPr>
          <w:lang w:val="pt-BR"/>
        </w:rPr>
        <w:br/>
      </w:r>
    </w:p>
    <w:p w14:paraId="37D813FB" w14:textId="77777777" w:rsidR="00B210EF" w:rsidRPr="00EC25E9" w:rsidRDefault="00000000">
      <w:pPr>
        <w:jc w:val="center"/>
        <w:rPr>
          <w:lang w:val="pt-BR"/>
        </w:rPr>
      </w:pPr>
      <w:r w:rsidRPr="00EC25E9">
        <w:rPr>
          <w:lang w:val="pt-BR"/>
        </w:rPr>
        <w:t>Saquarema</w:t>
      </w:r>
    </w:p>
    <w:p w14:paraId="7783661D" w14:textId="77777777" w:rsidR="00B210EF" w:rsidRPr="00EC25E9" w:rsidRDefault="00000000">
      <w:pPr>
        <w:jc w:val="center"/>
        <w:rPr>
          <w:lang w:val="pt-BR"/>
        </w:rPr>
      </w:pPr>
      <w:r w:rsidRPr="00EC25E9">
        <w:rPr>
          <w:lang w:val="pt-BR"/>
        </w:rPr>
        <w:t>2025</w:t>
      </w:r>
    </w:p>
    <w:p w14:paraId="06F14FE3" w14:textId="11D67415" w:rsidR="00B210EF" w:rsidRPr="00EC25E9" w:rsidRDefault="00B210EF">
      <w:pPr>
        <w:rPr>
          <w:lang w:val="pt-BR"/>
        </w:rPr>
      </w:pPr>
    </w:p>
    <w:p w14:paraId="09902B62" w14:textId="77777777" w:rsidR="00B210EF" w:rsidRPr="00934883" w:rsidRDefault="00000000">
      <w:pPr>
        <w:jc w:val="center"/>
        <w:rPr>
          <w:lang w:val="pt-BR"/>
        </w:rPr>
      </w:pPr>
      <w:r w:rsidRPr="00934883">
        <w:rPr>
          <w:lang w:val="pt-BR"/>
        </w:rPr>
        <w:t>...</w:t>
      </w:r>
    </w:p>
    <w:p w14:paraId="7ADD02AC" w14:textId="77777777" w:rsidR="00B210EF" w:rsidRPr="00934883" w:rsidRDefault="00000000">
      <w:pPr>
        <w:rPr>
          <w:lang w:val="pt-BR"/>
        </w:rPr>
      </w:pPr>
      <w:r w:rsidRPr="00934883">
        <w:rPr>
          <w:lang w:val="pt-BR"/>
        </w:rPr>
        <w:lastRenderedPageBreak/>
        <w:br/>
      </w:r>
      <w:r w:rsidRPr="00934883">
        <w:rPr>
          <w:lang w:val="pt-BR"/>
        </w:rPr>
        <w:br/>
      </w:r>
      <w:r w:rsidRPr="00934883">
        <w:rPr>
          <w:lang w:val="pt-BR"/>
        </w:rPr>
        <w:br/>
      </w:r>
      <w:r w:rsidRPr="00934883">
        <w:rPr>
          <w:lang w:val="pt-BR"/>
        </w:rPr>
        <w:br/>
      </w:r>
    </w:p>
    <w:p w14:paraId="0BBC89E8" w14:textId="2A6E6AF3" w:rsidR="00B210EF" w:rsidRPr="00934883" w:rsidRDefault="00D63B68">
      <w:pPr>
        <w:jc w:val="center"/>
        <w:rPr>
          <w:lang w:val="pt-BR"/>
        </w:rPr>
      </w:pPr>
      <w:r>
        <w:rPr>
          <w:lang w:val="pt-BR"/>
        </w:rPr>
        <w:t>SISTEMA DE REGISTRO DE PACIENTES</w:t>
      </w:r>
    </w:p>
    <w:p w14:paraId="5B0341DA" w14:textId="77777777" w:rsidR="00B210EF" w:rsidRPr="00934883" w:rsidRDefault="00000000">
      <w:pPr>
        <w:rPr>
          <w:lang w:val="pt-BR"/>
        </w:rPr>
      </w:pPr>
      <w:r w:rsidRPr="00934883">
        <w:rPr>
          <w:lang w:val="pt-BR"/>
        </w:rPr>
        <w:br/>
      </w:r>
      <w:r w:rsidRPr="00934883">
        <w:rPr>
          <w:lang w:val="pt-BR"/>
        </w:rPr>
        <w:br/>
      </w:r>
      <w:r w:rsidRPr="00934883">
        <w:rPr>
          <w:lang w:val="pt-BR"/>
        </w:rPr>
        <w:br/>
      </w:r>
      <w:r w:rsidRPr="00934883">
        <w:rPr>
          <w:lang w:val="pt-BR"/>
        </w:rPr>
        <w:br/>
      </w:r>
    </w:p>
    <w:p w14:paraId="4B9D5085" w14:textId="01FCDC1B" w:rsidR="00934883" w:rsidRPr="002232B5" w:rsidRDefault="002232B5" w:rsidP="00934883">
      <w:pPr>
        <w:rPr>
          <w:b/>
          <w:bCs/>
          <w:lang w:val="pt-BR"/>
        </w:rPr>
      </w:pPr>
      <w:bookmarkStart w:id="0" w:name="_Hlk208800953"/>
      <w:r w:rsidRPr="002232B5">
        <w:rPr>
          <w:lang w:val="pt-BR"/>
        </w:rPr>
        <w:t xml:space="preserve">Trabalho apresentado à disciplina de Laboratório de Programação Back </w:t>
      </w:r>
      <w:proofErr w:type="spellStart"/>
      <w:r w:rsidRPr="002232B5">
        <w:rPr>
          <w:lang w:val="pt-BR"/>
        </w:rPr>
        <w:t>End</w:t>
      </w:r>
      <w:proofErr w:type="spellEnd"/>
      <w:r w:rsidRPr="002232B5">
        <w:rPr>
          <w:lang w:val="pt-BR"/>
        </w:rPr>
        <w:t xml:space="preserve"> como requisito para a aprendizagem da elaboração documental de projetos e seus requisitos, sob orientação do Professor Rodrigo Galdino Ximenes.</w:t>
      </w:r>
    </w:p>
    <w:bookmarkEnd w:id="0"/>
    <w:p w14:paraId="2702275B" w14:textId="6D26DED2" w:rsidR="00B210EF" w:rsidRPr="00934883" w:rsidRDefault="00000000">
      <w:pPr>
        <w:rPr>
          <w:lang w:val="pt-BR"/>
        </w:rPr>
      </w:pPr>
      <w:r w:rsidRPr="00934883">
        <w:rPr>
          <w:lang w:val="pt-BR"/>
        </w:rPr>
        <w:t>.</w:t>
      </w:r>
    </w:p>
    <w:p w14:paraId="18AC9BC3" w14:textId="77777777" w:rsidR="00B210EF" w:rsidRPr="00934883" w:rsidRDefault="00000000">
      <w:pPr>
        <w:rPr>
          <w:lang w:val="pt-BR"/>
        </w:rPr>
      </w:pPr>
      <w:r w:rsidRPr="00934883">
        <w:rPr>
          <w:lang w:val="pt-BR"/>
        </w:rPr>
        <w:br/>
      </w:r>
      <w:r w:rsidRPr="00934883">
        <w:rPr>
          <w:lang w:val="pt-BR"/>
        </w:rPr>
        <w:br/>
      </w:r>
      <w:r w:rsidRPr="00934883">
        <w:rPr>
          <w:lang w:val="pt-BR"/>
        </w:rPr>
        <w:br/>
      </w:r>
      <w:r w:rsidRPr="00934883">
        <w:rPr>
          <w:lang w:val="pt-BR"/>
        </w:rPr>
        <w:br/>
      </w:r>
    </w:p>
    <w:p w14:paraId="30E0492E" w14:textId="77777777" w:rsidR="00B210EF" w:rsidRPr="00934883" w:rsidRDefault="00000000">
      <w:pPr>
        <w:jc w:val="center"/>
        <w:rPr>
          <w:lang w:val="pt-BR"/>
        </w:rPr>
      </w:pPr>
      <w:r w:rsidRPr="00934883">
        <w:rPr>
          <w:lang w:val="pt-BR"/>
        </w:rPr>
        <w:t>Saquarema</w:t>
      </w:r>
    </w:p>
    <w:p w14:paraId="27642C2D" w14:textId="77777777" w:rsidR="00B210EF" w:rsidRPr="00934883" w:rsidRDefault="00000000">
      <w:pPr>
        <w:jc w:val="center"/>
        <w:rPr>
          <w:lang w:val="pt-BR"/>
        </w:rPr>
      </w:pPr>
      <w:r w:rsidRPr="00934883">
        <w:rPr>
          <w:lang w:val="pt-BR"/>
        </w:rPr>
        <w:t>2025</w:t>
      </w:r>
    </w:p>
    <w:p w14:paraId="48FF723E" w14:textId="0D1BFE3E" w:rsidR="00B210EF" w:rsidRDefault="001A7608">
      <w:pPr>
        <w:rPr>
          <w:lang w:val="pt-BR"/>
        </w:rPr>
      </w:pPr>
      <w:r>
        <w:rPr>
          <w:lang w:val="pt-BR"/>
        </w:rPr>
        <w:t xml:space="preserve">  </w:t>
      </w:r>
    </w:p>
    <w:p w14:paraId="2D13679D" w14:textId="77777777" w:rsidR="001A7608" w:rsidRDefault="001A7608">
      <w:pPr>
        <w:rPr>
          <w:lang w:val="pt-BR"/>
        </w:rPr>
      </w:pPr>
    </w:p>
    <w:p w14:paraId="6C004238" w14:textId="77777777" w:rsidR="003A38FB" w:rsidRPr="00934883" w:rsidRDefault="003A38FB">
      <w:pPr>
        <w:rPr>
          <w:lang w:val="pt-BR"/>
        </w:rPr>
      </w:pPr>
    </w:p>
    <w:p w14:paraId="242769A8" w14:textId="60F95E8B" w:rsidR="003A38FB" w:rsidRDefault="00000000" w:rsidP="003A38FB">
      <w:pPr>
        <w:jc w:val="center"/>
        <w:rPr>
          <w:lang w:val="pt-BR"/>
        </w:rPr>
      </w:pPr>
      <w:r w:rsidRPr="00934883">
        <w:rPr>
          <w:lang w:val="pt-BR"/>
        </w:rPr>
        <w:t>SUMÁRIO</w:t>
      </w:r>
    </w:p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  <w:lang w:val="pt-BR"/>
        </w:rPr>
        <w:id w:val="19032515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02CEC0B" w14:textId="68CCBB37" w:rsidR="00957D22" w:rsidRDefault="00957D22">
          <w:pPr>
            <w:pStyle w:val="CabealhodoSumrio"/>
          </w:pPr>
        </w:p>
        <w:p w14:paraId="227DA5B1" w14:textId="2ED73631" w:rsidR="008F4606" w:rsidRDefault="00957D22">
          <w:pPr>
            <w:pStyle w:val="Sumrio1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799696" w:history="1">
            <w:r w:rsidR="008F4606" w:rsidRPr="00252CFF">
              <w:rPr>
                <w:rStyle w:val="Hyperlink"/>
                <w:noProof/>
                <w:lang w:val="pt-BR"/>
              </w:rPr>
              <w:t>1 OBJETIVOS</w:t>
            </w:r>
            <w:r w:rsidR="008F4606">
              <w:rPr>
                <w:noProof/>
                <w:webHidden/>
              </w:rPr>
              <w:tab/>
            </w:r>
            <w:r w:rsidR="008F4606">
              <w:rPr>
                <w:noProof/>
                <w:webHidden/>
              </w:rPr>
              <w:fldChar w:fldCharType="begin"/>
            </w:r>
            <w:r w:rsidR="008F4606">
              <w:rPr>
                <w:noProof/>
                <w:webHidden/>
              </w:rPr>
              <w:instrText xml:space="preserve"> PAGEREF _Toc208799696 \h </w:instrText>
            </w:r>
            <w:r w:rsidR="008F4606">
              <w:rPr>
                <w:noProof/>
                <w:webHidden/>
              </w:rPr>
            </w:r>
            <w:r w:rsidR="008F4606">
              <w:rPr>
                <w:noProof/>
                <w:webHidden/>
              </w:rPr>
              <w:fldChar w:fldCharType="separate"/>
            </w:r>
            <w:r w:rsidR="008F4606">
              <w:rPr>
                <w:noProof/>
                <w:webHidden/>
              </w:rPr>
              <w:t>4</w:t>
            </w:r>
            <w:r w:rsidR="008F4606">
              <w:rPr>
                <w:noProof/>
                <w:webHidden/>
              </w:rPr>
              <w:fldChar w:fldCharType="end"/>
            </w:r>
          </w:hyperlink>
        </w:p>
        <w:p w14:paraId="494A30B2" w14:textId="18463DA3" w:rsidR="008F4606" w:rsidRDefault="00000000">
          <w:pPr>
            <w:pStyle w:val="Sumrio1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208799697" w:history="1">
            <w:r w:rsidR="008F4606" w:rsidRPr="00252CFF">
              <w:rPr>
                <w:rStyle w:val="Hyperlink"/>
                <w:noProof/>
                <w:lang w:val="pt-BR"/>
              </w:rPr>
              <w:t>2 DIAGRAMA ER (ENTIDADE-RELACIONAMENTO)</w:t>
            </w:r>
            <w:r w:rsidR="008F4606">
              <w:rPr>
                <w:noProof/>
                <w:webHidden/>
              </w:rPr>
              <w:tab/>
            </w:r>
            <w:r w:rsidR="008F4606">
              <w:rPr>
                <w:noProof/>
                <w:webHidden/>
              </w:rPr>
              <w:fldChar w:fldCharType="begin"/>
            </w:r>
            <w:r w:rsidR="008F4606">
              <w:rPr>
                <w:noProof/>
                <w:webHidden/>
              </w:rPr>
              <w:instrText xml:space="preserve"> PAGEREF _Toc208799697 \h </w:instrText>
            </w:r>
            <w:r w:rsidR="008F4606">
              <w:rPr>
                <w:noProof/>
                <w:webHidden/>
              </w:rPr>
            </w:r>
            <w:r w:rsidR="008F4606">
              <w:rPr>
                <w:noProof/>
                <w:webHidden/>
              </w:rPr>
              <w:fldChar w:fldCharType="separate"/>
            </w:r>
            <w:r w:rsidR="008F4606">
              <w:rPr>
                <w:noProof/>
                <w:webHidden/>
              </w:rPr>
              <w:t>5</w:t>
            </w:r>
            <w:r w:rsidR="008F4606">
              <w:rPr>
                <w:noProof/>
                <w:webHidden/>
              </w:rPr>
              <w:fldChar w:fldCharType="end"/>
            </w:r>
          </w:hyperlink>
        </w:p>
        <w:p w14:paraId="3E3AFBC0" w14:textId="552C71CC" w:rsidR="008F4606" w:rsidRDefault="00000000">
          <w:pPr>
            <w:pStyle w:val="Sumrio1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208799698" w:history="1">
            <w:r w:rsidR="008F4606" w:rsidRPr="00252CFF">
              <w:rPr>
                <w:rStyle w:val="Hyperlink"/>
                <w:noProof/>
                <w:lang w:val="pt-BR"/>
              </w:rPr>
              <w:t>3 FLUXOGRAMA</w:t>
            </w:r>
            <w:r w:rsidR="008F4606">
              <w:rPr>
                <w:noProof/>
                <w:webHidden/>
              </w:rPr>
              <w:tab/>
            </w:r>
            <w:r w:rsidR="008F4606">
              <w:rPr>
                <w:noProof/>
                <w:webHidden/>
              </w:rPr>
              <w:fldChar w:fldCharType="begin"/>
            </w:r>
            <w:r w:rsidR="008F4606">
              <w:rPr>
                <w:noProof/>
                <w:webHidden/>
              </w:rPr>
              <w:instrText xml:space="preserve"> PAGEREF _Toc208799698 \h </w:instrText>
            </w:r>
            <w:r w:rsidR="008F4606">
              <w:rPr>
                <w:noProof/>
                <w:webHidden/>
              </w:rPr>
            </w:r>
            <w:r w:rsidR="008F4606">
              <w:rPr>
                <w:noProof/>
                <w:webHidden/>
              </w:rPr>
              <w:fldChar w:fldCharType="separate"/>
            </w:r>
            <w:r w:rsidR="008F4606">
              <w:rPr>
                <w:noProof/>
                <w:webHidden/>
              </w:rPr>
              <w:t>6</w:t>
            </w:r>
            <w:r w:rsidR="008F4606">
              <w:rPr>
                <w:noProof/>
                <w:webHidden/>
              </w:rPr>
              <w:fldChar w:fldCharType="end"/>
            </w:r>
          </w:hyperlink>
        </w:p>
        <w:p w14:paraId="77D8BB7B" w14:textId="511D6162" w:rsidR="008F4606" w:rsidRDefault="00000000">
          <w:pPr>
            <w:pStyle w:val="Sumrio1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208799699" w:history="1">
            <w:r w:rsidR="008F4606" w:rsidRPr="00252CFF">
              <w:rPr>
                <w:rStyle w:val="Hyperlink"/>
                <w:noProof/>
                <w:lang w:val="pt-BR"/>
              </w:rPr>
              <w:t>4 DIAGRAMA DE CASOS DE USO</w:t>
            </w:r>
            <w:r w:rsidR="008F4606">
              <w:rPr>
                <w:noProof/>
                <w:webHidden/>
              </w:rPr>
              <w:tab/>
            </w:r>
            <w:r w:rsidR="008F4606">
              <w:rPr>
                <w:noProof/>
                <w:webHidden/>
              </w:rPr>
              <w:fldChar w:fldCharType="begin"/>
            </w:r>
            <w:r w:rsidR="008F4606">
              <w:rPr>
                <w:noProof/>
                <w:webHidden/>
              </w:rPr>
              <w:instrText xml:space="preserve"> PAGEREF _Toc208799699 \h </w:instrText>
            </w:r>
            <w:r w:rsidR="008F4606">
              <w:rPr>
                <w:noProof/>
                <w:webHidden/>
              </w:rPr>
            </w:r>
            <w:r w:rsidR="008F4606">
              <w:rPr>
                <w:noProof/>
                <w:webHidden/>
              </w:rPr>
              <w:fldChar w:fldCharType="separate"/>
            </w:r>
            <w:r w:rsidR="008F4606">
              <w:rPr>
                <w:noProof/>
                <w:webHidden/>
              </w:rPr>
              <w:t>7</w:t>
            </w:r>
            <w:r w:rsidR="008F4606">
              <w:rPr>
                <w:noProof/>
                <w:webHidden/>
              </w:rPr>
              <w:fldChar w:fldCharType="end"/>
            </w:r>
          </w:hyperlink>
        </w:p>
        <w:p w14:paraId="509D4981" w14:textId="6500C536" w:rsidR="008F4606" w:rsidRDefault="00000000">
          <w:pPr>
            <w:pStyle w:val="Sumrio1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208799700" w:history="1">
            <w:r w:rsidR="008F4606" w:rsidRPr="00252CFF">
              <w:rPr>
                <w:rStyle w:val="Hyperlink"/>
                <w:noProof/>
                <w:lang w:val="pt-BR"/>
              </w:rPr>
              <w:t>5 DEMONSTRAÇÃO VISUAL</w:t>
            </w:r>
            <w:r w:rsidR="008F4606">
              <w:rPr>
                <w:noProof/>
                <w:webHidden/>
              </w:rPr>
              <w:tab/>
            </w:r>
            <w:r w:rsidR="008F4606">
              <w:rPr>
                <w:noProof/>
                <w:webHidden/>
              </w:rPr>
              <w:fldChar w:fldCharType="begin"/>
            </w:r>
            <w:r w:rsidR="008F4606">
              <w:rPr>
                <w:noProof/>
                <w:webHidden/>
              </w:rPr>
              <w:instrText xml:space="preserve"> PAGEREF _Toc208799700 \h </w:instrText>
            </w:r>
            <w:r w:rsidR="008F4606">
              <w:rPr>
                <w:noProof/>
                <w:webHidden/>
              </w:rPr>
            </w:r>
            <w:r w:rsidR="008F4606">
              <w:rPr>
                <w:noProof/>
                <w:webHidden/>
              </w:rPr>
              <w:fldChar w:fldCharType="separate"/>
            </w:r>
            <w:r w:rsidR="008F4606">
              <w:rPr>
                <w:noProof/>
                <w:webHidden/>
              </w:rPr>
              <w:t>8</w:t>
            </w:r>
            <w:r w:rsidR="008F4606">
              <w:rPr>
                <w:noProof/>
                <w:webHidden/>
              </w:rPr>
              <w:fldChar w:fldCharType="end"/>
            </w:r>
          </w:hyperlink>
        </w:p>
        <w:p w14:paraId="36685AB5" w14:textId="3D19C264" w:rsidR="00957D22" w:rsidRDefault="00957D22">
          <w:r>
            <w:rPr>
              <w:b/>
              <w:bCs/>
            </w:rPr>
            <w:fldChar w:fldCharType="end"/>
          </w:r>
        </w:p>
      </w:sdtContent>
    </w:sdt>
    <w:p w14:paraId="7C76B4AE" w14:textId="7D65B7B6" w:rsidR="00B210EF" w:rsidRPr="00934883" w:rsidRDefault="00000000">
      <w:pPr>
        <w:rPr>
          <w:lang w:val="pt-BR"/>
        </w:rPr>
      </w:pPr>
      <w:r w:rsidRPr="00934883">
        <w:rPr>
          <w:lang w:val="pt-BR"/>
        </w:rPr>
        <w:br w:type="page"/>
      </w:r>
    </w:p>
    <w:p w14:paraId="70FE7FBA" w14:textId="1A9F354E" w:rsidR="00B210EF" w:rsidRDefault="00000000">
      <w:pPr>
        <w:pStyle w:val="Ttulo1"/>
        <w:rPr>
          <w:lang w:val="pt-BR"/>
        </w:rPr>
      </w:pPr>
      <w:bookmarkStart w:id="1" w:name="_Toc208799696"/>
      <w:r w:rsidRPr="00934883">
        <w:rPr>
          <w:lang w:val="pt-BR"/>
        </w:rPr>
        <w:lastRenderedPageBreak/>
        <w:t xml:space="preserve">1 </w:t>
      </w:r>
      <w:r w:rsidR="00AD42CA">
        <w:rPr>
          <w:lang w:val="pt-BR"/>
        </w:rPr>
        <w:t>OBJETIVOS</w:t>
      </w:r>
      <w:bookmarkEnd w:id="1"/>
    </w:p>
    <w:p w14:paraId="5B21E0BE" w14:textId="77777777" w:rsidR="00252011" w:rsidRPr="00252011" w:rsidRDefault="00252011" w:rsidP="00252011">
      <w:pPr>
        <w:rPr>
          <w:lang w:val="pt-BR"/>
        </w:rPr>
      </w:pPr>
    </w:p>
    <w:p w14:paraId="70505520" w14:textId="77777777" w:rsidR="002232B5" w:rsidRPr="002232B5" w:rsidRDefault="002232B5" w:rsidP="002232B5">
      <w:pPr>
        <w:pStyle w:val="Ttulo2"/>
        <w:keepNext w:val="0"/>
        <w:keepLines w:val="0"/>
        <w:pBdr>
          <w:between w:val="none" w:sz="0" w:space="0" w:color="0D0D0D"/>
        </w:pBdr>
        <w:spacing w:before="0" w:line="335" w:lineRule="auto"/>
        <w:rPr>
          <w:rFonts w:ascii="Arial" w:hAnsi="Arial" w:cs="Arial"/>
          <w:color w:val="0D0D0D"/>
          <w:sz w:val="24"/>
          <w:szCs w:val="24"/>
          <w:highlight w:val="white"/>
          <w:lang w:val="pt-BR"/>
        </w:rPr>
      </w:pPr>
      <w:bookmarkStart w:id="2" w:name="_gag6w9tiukia" w:colFirst="0" w:colLast="0"/>
      <w:bookmarkEnd w:id="2"/>
      <w:r w:rsidRPr="002232B5">
        <w:rPr>
          <w:rFonts w:ascii="Arial" w:hAnsi="Arial" w:cs="Arial"/>
          <w:color w:val="0D0D0D"/>
          <w:sz w:val="24"/>
          <w:szCs w:val="24"/>
          <w:highlight w:val="white"/>
          <w:lang w:val="pt-BR"/>
        </w:rPr>
        <w:t>Objetivo do Projeto</w:t>
      </w:r>
    </w:p>
    <w:p w14:paraId="54DEA722" w14:textId="77777777" w:rsidR="002232B5" w:rsidRPr="002232B5" w:rsidRDefault="002232B5" w:rsidP="002232B5">
      <w:pPr>
        <w:pBdr>
          <w:between w:val="none" w:sz="0" w:space="0" w:color="0D0D0D"/>
        </w:pBdr>
        <w:spacing w:line="420" w:lineRule="auto"/>
        <w:rPr>
          <w:color w:val="0D0D0D"/>
          <w:szCs w:val="24"/>
          <w:highlight w:val="white"/>
          <w:lang w:val="pt-BR"/>
        </w:rPr>
      </w:pPr>
      <w:r w:rsidRPr="002232B5">
        <w:rPr>
          <w:color w:val="0D0D0D"/>
          <w:szCs w:val="24"/>
          <w:highlight w:val="white"/>
          <w:lang w:val="pt-BR"/>
        </w:rPr>
        <w:t>O sistema foi criado para facilitar o registro e o controle de informações de pacientes em clínicas, hospitais ou consultórios. A ideia é manter todos os dados organizados e acessíveis de forma segura, permitindo que a equipe médica encontre e atualize informações com rapidez e confiança.</w:t>
      </w:r>
    </w:p>
    <w:p w14:paraId="7CBE9C96" w14:textId="77777777" w:rsidR="002232B5" w:rsidRPr="002232B5" w:rsidRDefault="002232B5" w:rsidP="002232B5">
      <w:pPr>
        <w:pStyle w:val="Ttulo2"/>
        <w:keepNext w:val="0"/>
        <w:keepLines w:val="0"/>
        <w:pBdr>
          <w:between w:val="none" w:sz="0" w:space="0" w:color="0D0D0D"/>
        </w:pBdr>
        <w:spacing w:before="240" w:line="335" w:lineRule="auto"/>
        <w:rPr>
          <w:rFonts w:ascii="Arial" w:hAnsi="Arial" w:cs="Arial"/>
          <w:color w:val="0D0D0D"/>
          <w:sz w:val="24"/>
          <w:szCs w:val="24"/>
          <w:highlight w:val="white"/>
        </w:rPr>
      </w:pPr>
      <w:proofErr w:type="spellStart"/>
      <w:r w:rsidRPr="002232B5">
        <w:rPr>
          <w:rFonts w:ascii="Arial" w:hAnsi="Arial" w:cs="Arial"/>
          <w:color w:val="0D0D0D"/>
          <w:sz w:val="24"/>
          <w:szCs w:val="24"/>
          <w:highlight w:val="white"/>
        </w:rPr>
        <w:t>Funcionalidades</w:t>
      </w:r>
      <w:proofErr w:type="spellEnd"/>
    </w:p>
    <w:p w14:paraId="378A3382" w14:textId="77777777" w:rsidR="002232B5" w:rsidRPr="002232B5" w:rsidRDefault="002232B5" w:rsidP="002232B5">
      <w:pPr>
        <w:numPr>
          <w:ilvl w:val="0"/>
          <w:numId w:val="11"/>
        </w:numPr>
        <w:pBdr>
          <w:between w:val="none" w:sz="0" w:space="0" w:color="0D0D0D"/>
        </w:pBdr>
        <w:spacing w:before="120" w:after="0" w:line="276" w:lineRule="auto"/>
        <w:jc w:val="left"/>
        <w:rPr>
          <w:rFonts w:cs="Arial"/>
          <w:szCs w:val="24"/>
          <w:lang w:val="pt-BR"/>
        </w:rPr>
      </w:pPr>
      <w:r w:rsidRPr="002232B5">
        <w:rPr>
          <w:rFonts w:cs="Arial"/>
          <w:color w:val="0D0D0D"/>
          <w:szCs w:val="24"/>
          <w:highlight w:val="white"/>
          <w:lang w:val="pt-BR"/>
        </w:rPr>
        <w:t>Cadastro completo de pacientes: inclusão, edição e exclusão de dados pessoais e histórico de saúde.</w:t>
      </w:r>
    </w:p>
    <w:p w14:paraId="4BE6D65F" w14:textId="77777777" w:rsidR="002232B5" w:rsidRPr="002232B5" w:rsidRDefault="002232B5" w:rsidP="002232B5">
      <w:pPr>
        <w:numPr>
          <w:ilvl w:val="0"/>
          <w:numId w:val="11"/>
        </w:numPr>
        <w:pBdr>
          <w:between w:val="none" w:sz="0" w:space="0" w:color="0D0D0D"/>
        </w:pBdr>
        <w:spacing w:after="0" w:line="276" w:lineRule="auto"/>
        <w:jc w:val="left"/>
        <w:rPr>
          <w:rFonts w:cs="Arial"/>
          <w:szCs w:val="24"/>
          <w:lang w:val="pt-BR"/>
        </w:rPr>
      </w:pPr>
      <w:r w:rsidRPr="002232B5">
        <w:rPr>
          <w:rFonts w:cs="Arial"/>
          <w:color w:val="0D0D0D"/>
          <w:szCs w:val="24"/>
          <w:highlight w:val="white"/>
          <w:lang w:val="pt-BR"/>
        </w:rPr>
        <w:t>Controle de usuários: diferentes níveis de acesso para administradores, médicos e equipe de apoio.</w:t>
      </w:r>
    </w:p>
    <w:p w14:paraId="71BAD3AC" w14:textId="77777777" w:rsidR="002232B5" w:rsidRPr="002232B5" w:rsidRDefault="002232B5" w:rsidP="002232B5">
      <w:pPr>
        <w:numPr>
          <w:ilvl w:val="0"/>
          <w:numId w:val="11"/>
        </w:numPr>
        <w:pBdr>
          <w:between w:val="none" w:sz="0" w:space="0" w:color="0D0D0D"/>
        </w:pBdr>
        <w:spacing w:after="0" w:line="276" w:lineRule="auto"/>
        <w:jc w:val="left"/>
        <w:rPr>
          <w:rFonts w:cs="Arial"/>
          <w:szCs w:val="24"/>
          <w:lang w:val="pt-BR"/>
        </w:rPr>
      </w:pPr>
      <w:r w:rsidRPr="002232B5">
        <w:rPr>
          <w:rFonts w:cs="Arial"/>
          <w:color w:val="0D0D0D"/>
          <w:szCs w:val="24"/>
          <w:highlight w:val="white"/>
          <w:lang w:val="pt-BR"/>
        </w:rPr>
        <w:t>Login seguro: senhas criptografadas e autenticação com tokens para proteger as informações.</w:t>
      </w:r>
    </w:p>
    <w:p w14:paraId="27577388" w14:textId="77777777" w:rsidR="002232B5" w:rsidRPr="002232B5" w:rsidRDefault="002232B5" w:rsidP="002232B5">
      <w:pPr>
        <w:numPr>
          <w:ilvl w:val="0"/>
          <w:numId w:val="11"/>
        </w:numPr>
        <w:pBdr>
          <w:between w:val="none" w:sz="0" w:space="0" w:color="0D0D0D"/>
        </w:pBdr>
        <w:spacing w:after="0" w:line="276" w:lineRule="auto"/>
        <w:jc w:val="left"/>
        <w:rPr>
          <w:rFonts w:cs="Arial"/>
          <w:szCs w:val="24"/>
          <w:lang w:val="pt-BR"/>
        </w:rPr>
      </w:pPr>
      <w:r w:rsidRPr="002232B5">
        <w:rPr>
          <w:rFonts w:cs="Arial"/>
          <w:color w:val="0D0D0D"/>
          <w:szCs w:val="24"/>
          <w:highlight w:val="white"/>
          <w:lang w:val="pt-BR"/>
        </w:rPr>
        <w:t xml:space="preserve">API integrada: o </w:t>
      </w:r>
      <w:proofErr w:type="spellStart"/>
      <w:r w:rsidRPr="002232B5">
        <w:rPr>
          <w:rFonts w:cs="Arial"/>
          <w:color w:val="0D0D0D"/>
          <w:szCs w:val="24"/>
          <w:highlight w:val="white"/>
          <w:lang w:val="pt-BR"/>
        </w:rPr>
        <w:t>back-end</w:t>
      </w:r>
      <w:proofErr w:type="spellEnd"/>
      <w:r w:rsidRPr="002232B5">
        <w:rPr>
          <w:rFonts w:cs="Arial"/>
          <w:color w:val="0D0D0D"/>
          <w:szCs w:val="24"/>
          <w:highlight w:val="white"/>
          <w:lang w:val="pt-BR"/>
        </w:rPr>
        <w:t xml:space="preserve"> fornece </w:t>
      </w:r>
      <w:proofErr w:type="spellStart"/>
      <w:r w:rsidRPr="002232B5">
        <w:rPr>
          <w:rFonts w:cs="Arial"/>
          <w:color w:val="0D0D0D"/>
          <w:szCs w:val="24"/>
          <w:highlight w:val="white"/>
          <w:lang w:val="pt-BR"/>
        </w:rPr>
        <w:t>endpoints</w:t>
      </w:r>
      <w:proofErr w:type="spellEnd"/>
      <w:r w:rsidRPr="002232B5">
        <w:rPr>
          <w:rFonts w:cs="Arial"/>
          <w:color w:val="0D0D0D"/>
          <w:szCs w:val="24"/>
          <w:highlight w:val="white"/>
          <w:lang w:val="pt-BR"/>
        </w:rPr>
        <w:t xml:space="preserve"> para que aplicativos web ou mobile possam se conectar facilmente.</w:t>
      </w:r>
    </w:p>
    <w:p w14:paraId="60F80098" w14:textId="77777777" w:rsidR="002232B5" w:rsidRPr="002232B5" w:rsidRDefault="002232B5" w:rsidP="002232B5">
      <w:pPr>
        <w:numPr>
          <w:ilvl w:val="0"/>
          <w:numId w:val="11"/>
        </w:numPr>
        <w:pBdr>
          <w:between w:val="none" w:sz="0" w:space="0" w:color="0D0D0D"/>
        </w:pBdr>
        <w:spacing w:after="0" w:line="276" w:lineRule="auto"/>
        <w:jc w:val="left"/>
        <w:rPr>
          <w:rFonts w:cs="Arial"/>
          <w:szCs w:val="24"/>
          <w:lang w:val="pt-BR"/>
        </w:rPr>
      </w:pPr>
      <w:r w:rsidRPr="002232B5">
        <w:rPr>
          <w:rFonts w:cs="Arial"/>
          <w:color w:val="0D0D0D"/>
          <w:szCs w:val="24"/>
          <w:highlight w:val="white"/>
          <w:lang w:val="pt-BR"/>
        </w:rPr>
        <w:t>Histórico de atendimentos: registro de consultas, diagnósticos e prescrições médicas.</w:t>
      </w:r>
    </w:p>
    <w:p w14:paraId="253BBF68" w14:textId="77777777" w:rsidR="002232B5" w:rsidRPr="002232B5" w:rsidRDefault="002232B5" w:rsidP="002232B5">
      <w:pPr>
        <w:numPr>
          <w:ilvl w:val="0"/>
          <w:numId w:val="11"/>
        </w:numPr>
        <w:pBdr>
          <w:between w:val="none" w:sz="0" w:space="0" w:color="0D0D0D"/>
        </w:pBdr>
        <w:spacing w:after="0" w:line="276" w:lineRule="auto"/>
        <w:jc w:val="left"/>
        <w:rPr>
          <w:rFonts w:cs="Arial"/>
          <w:szCs w:val="24"/>
          <w:lang w:val="pt-BR"/>
        </w:rPr>
      </w:pPr>
      <w:r w:rsidRPr="002232B5">
        <w:rPr>
          <w:rFonts w:cs="Arial"/>
          <w:color w:val="0D0D0D"/>
          <w:szCs w:val="24"/>
          <w:highlight w:val="white"/>
          <w:lang w:val="pt-BR"/>
        </w:rPr>
        <w:t>Relatórios e estatísticas: geração de dados para acompanhar a evolução dos pacientes e o volume de atendimentos.</w:t>
      </w:r>
    </w:p>
    <w:p w14:paraId="72F06ED0" w14:textId="77777777" w:rsidR="00C41C39" w:rsidRDefault="00C41C39">
      <w:pPr>
        <w:rPr>
          <w:lang w:val="pt-BR"/>
        </w:rPr>
      </w:pPr>
    </w:p>
    <w:p w14:paraId="2107F596" w14:textId="77777777" w:rsidR="00C41C39" w:rsidRDefault="00C41C39">
      <w:pPr>
        <w:rPr>
          <w:lang w:val="pt-BR"/>
        </w:rPr>
      </w:pPr>
    </w:p>
    <w:p w14:paraId="0CFE805C" w14:textId="77777777" w:rsidR="00C41C39" w:rsidRDefault="00C41C39">
      <w:pPr>
        <w:rPr>
          <w:lang w:val="pt-BR"/>
        </w:rPr>
      </w:pPr>
    </w:p>
    <w:p w14:paraId="7F6620D8" w14:textId="77777777" w:rsidR="00C41C39" w:rsidRDefault="00C41C39">
      <w:pPr>
        <w:rPr>
          <w:lang w:val="pt-BR"/>
        </w:rPr>
      </w:pPr>
    </w:p>
    <w:p w14:paraId="12A01F88" w14:textId="77777777" w:rsidR="00C41C39" w:rsidRDefault="00C41C39">
      <w:pPr>
        <w:rPr>
          <w:lang w:val="pt-BR"/>
        </w:rPr>
      </w:pPr>
    </w:p>
    <w:p w14:paraId="690C0698" w14:textId="77777777" w:rsidR="002232B5" w:rsidRDefault="002232B5">
      <w:pPr>
        <w:rPr>
          <w:lang w:val="pt-BR"/>
        </w:rPr>
      </w:pPr>
    </w:p>
    <w:p w14:paraId="1B3A4545" w14:textId="77777777" w:rsidR="002232B5" w:rsidRPr="00934883" w:rsidRDefault="002232B5">
      <w:pPr>
        <w:rPr>
          <w:lang w:val="pt-BR"/>
        </w:rPr>
      </w:pPr>
    </w:p>
    <w:p w14:paraId="666D3AC7" w14:textId="0AF336EC" w:rsidR="00B210EF" w:rsidRDefault="00000000">
      <w:pPr>
        <w:pStyle w:val="Ttulo1"/>
        <w:rPr>
          <w:lang w:val="pt-BR"/>
        </w:rPr>
      </w:pPr>
      <w:bookmarkStart w:id="3" w:name="_Toc208799697"/>
      <w:r w:rsidRPr="00934883">
        <w:rPr>
          <w:lang w:val="pt-BR"/>
        </w:rPr>
        <w:lastRenderedPageBreak/>
        <w:t xml:space="preserve">2 </w:t>
      </w:r>
      <w:r w:rsidR="00AD42CA" w:rsidRPr="00C41C39">
        <w:rPr>
          <w:lang w:val="pt-BR"/>
        </w:rPr>
        <w:t>DIAGRAMA ER (ENTIDADE-RELACIONAMENTO)</w:t>
      </w:r>
      <w:bookmarkEnd w:id="3"/>
    </w:p>
    <w:p w14:paraId="31F5BB9D" w14:textId="77777777" w:rsidR="00FF31D6" w:rsidRDefault="00FF31D6" w:rsidP="00FF31D6">
      <w:pPr>
        <w:rPr>
          <w:lang w:val="pt-BR"/>
        </w:rPr>
      </w:pPr>
    </w:p>
    <w:p w14:paraId="062B86FE" w14:textId="77777777" w:rsidR="00FF31D6" w:rsidRPr="00FF31D6" w:rsidRDefault="00FF31D6" w:rsidP="00FF31D6">
      <w:pPr>
        <w:rPr>
          <w:lang w:val="pt-BR"/>
        </w:rPr>
      </w:pPr>
    </w:p>
    <w:p w14:paraId="6A21D59C" w14:textId="4ED7C694" w:rsidR="006C5CF5" w:rsidRPr="00EB4040" w:rsidRDefault="00FF31D6">
      <w:pPr>
        <w:rPr>
          <w:lang w:val="pt-BR"/>
        </w:rPr>
      </w:pPr>
      <w:r>
        <w:rPr>
          <w:noProof/>
          <w:lang w:val="pt-BR"/>
        </w:rPr>
        <w:softHyphen/>
      </w:r>
      <w:r>
        <w:rPr>
          <w:noProof/>
          <w:lang w:val="pt-BR"/>
        </w:rPr>
        <w:softHyphen/>
      </w:r>
      <w:r w:rsidR="00EB4040">
        <w:rPr>
          <w:noProof/>
          <w:lang w:val="pt-BR"/>
        </w:rPr>
        <w:drawing>
          <wp:inline distT="0" distB="0" distL="0" distR="0" wp14:anchorId="6E4578B8" wp14:editId="76AC61E5">
            <wp:extent cx="5972175" cy="6523990"/>
            <wp:effectExtent l="0" t="0" r="9525" b="0"/>
            <wp:docPr id="4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4A5B" w14:textId="137BBF1D" w:rsidR="007E5F47" w:rsidRDefault="00000000" w:rsidP="007E5F47">
      <w:pPr>
        <w:pStyle w:val="Ttulo1"/>
        <w:rPr>
          <w:lang w:val="pt-BR"/>
        </w:rPr>
      </w:pPr>
      <w:bookmarkStart w:id="4" w:name="_Toc208799698"/>
      <w:r w:rsidRPr="00934883">
        <w:rPr>
          <w:lang w:val="pt-BR"/>
        </w:rPr>
        <w:lastRenderedPageBreak/>
        <w:t xml:space="preserve">3 </w:t>
      </w:r>
      <w:r w:rsidR="00AD42CA">
        <w:rPr>
          <w:lang w:val="pt-BR"/>
        </w:rPr>
        <w:t>FLUXOGRAMA</w:t>
      </w:r>
      <w:bookmarkEnd w:id="4"/>
    </w:p>
    <w:p w14:paraId="350D88EC" w14:textId="0D5F83B2" w:rsidR="006C5CF5" w:rsidRPr="006C5CF5" w:rsidRDefault="006C5CF5" w:rsidP="006C5CF5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D997B2D" wp14:editId="03BD050E">
            <wp:simplePos x="0" y="0"/>
            <wp:positionH relativeFrom="column">
              <wp:posOffset>1870700</wp:posOffset>
            </wp:positionH>
            <wp:positionV relativeFrom="paragraph">
              <wp:posOffset>248322</wp:posOffset>
            </wp:positionV>
            <wp:extent cx="1581150" cy="7230110"/>
            <wp:effectExtent l="0" t="0" r="0" b="8890"/>
            <wp:wrapNone/>
            <wp:docPr id="3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540BF" w14:textId="7D8F0CBD" w:rsidR="00C41C39" w:rsidRDefault="000E52D6" w:rsidP="00AA3654">
      <w:pPr>
        <w:rPr>
          <w:noProof/>
          <w:lang w:val="pt-BR"/>
        </w:rPr>
      </w:pPr>
      <w:bookmarkStart w:id="5" w:name="_Toc208789098"/>
      <w:r>
        <w:rPr>
          <w:noProof/>
          <w:lang w:val="pt-BR"/>
        </w:rPr>
        <w:softHyphen/>
      </w:r>
      <w:r>
        <w:rPr>
          <w:noProof/>
          <w:lang w:val="pt-BR"/>
        </w:rPr>
        <w:softHyphen/>
      </w:r>
      <w:r>
        <w:rPr>
          <w:noProof/>
          <w:lang w:val="pt-BR"/>
        </w:rPr>
        <w:softHyphen/>
      </w:r>
      <w:r>
        <w:rPr>
          <w:noProof/>
          <w:lang w:val="pt-BR"/>
        </w:rPr>
        <w:softHyphen/>
      </w:r>
      <w:r>
        <w:rPr>
          <w:noProof/>
          <w:lang w:val="pt-BR"/>
        </w:rPr>
        <w:softHyphen/>
      </w:r>
      <w:bookmarkEnd w:id="5"/>
    </w:p>
    <w:p w14:paraId="24583436" w14:textId="77777777" w:rsidR="006C5CF5" w:rsidRDefault="006C5CF5" w:rsidP="00AA3654">
      <w:pPr>
        <w:rPr>
          <w:noProof/>
          <w:lang w:val="pt-BR"/>
        </w:rPr>
      </w:pPr>
    </w:p>
    <w:p w14:paraId="7C5FA93F" w14:textId="77777777" w:rsidR="006C5CF5" w:rsidRDefault="006C5CF5" w:rsidP="00AA3654">
      <w:pPr>
        <w:rPr>
          <w:noProof/>
          <w:lang w:val="pt-BR"/>
        </w:rPr>
      </w:pPr>
    </w:p>
    <w:p w14:paraId="5C95F5E7" w14:textId="77777777" w:rsidR="006C5CF5" w:rsidRDefault="006C5CF5" w:rsidP="00AA3654">
      <w:pPr>
        <w:rPr>
          <w:noProof/>
          <w:lang w:val="pt-BR"/>
        </w:rPr>
      </w:pPr>
    </w:p>
    <w:p w14:paraId="3D808678" w14:textId="77777777" w:rsidR="006C5CF5" w:rsidRDefault="006C5CF5" w:rsidP="00AA3654">
      <w:pPr>
        <w:rPr>
          <w:noProof/>
          <w:lang w:val="pt-BR"/>
        </w:rPr>
      </w:pPr>
    </w:p>
    <w:p w14:paraId="295A5CC3" w14:textId="77777777" w:rsidR="006C5CF5" w:rsidRDefault="006C5CF5" w:rsidP="00AA3654">
      <w:pPr>
        <w:rPr>
          <w:noProof/>
          <w:lang w:val="pt-BR"/>
        </w:rPr>
      </w:pPr>
    </w:p>
    <w:p w14:paraId="5BC4B7DA" w14:textId="77777777" w:rsidR="006C5CF5" w:rsidRDefault="006C5CF5" w:rsidP="00AA3654">
      <w:pPr>
        <w:rPr>
          <w:noProof/>
          <w:lang w:val="pt-BR"/>
        </w:rPr>
      </w:pPr>
    </w:p>
    <w:p w14:paraId="7B77A7C5" w14:textId="77777777" w:rsidR="006C5CF5" w:rsidRDefault="006C5CF5" w:rsidP="00AA3654">
      <w:pPr>
        <w:rPr>
          <w:noProof/>
          <w:lang w:val="pt-BR"/>
        </w:rPr>
      </w:pPr>
    </w:p>
    <w:p w14:paraId="20906D32" w14:textId="77777777" w:rsidR="006C5CF5" w:rsidRDefault="006C5CF5" w:rsidP="00AA3654">
      <w:pPr>
        <w:rPr>
          <w:noProof/>
          <w:lang w:val="pt-BR"/>
        </w:rPr>
      </w:pPr>
    </w:p>
    <w:p w14:paraId="122DA271" w14:textId="77777777" w:rsidR="006C5CF5" w:rsidRDefault="006C5CF5" w:rsidP="00AA3654">
      <w:pPr>
        <w:rPr>
          <w:noProof/>
          <w:lang w:val="pt-BR"/>
        </w:rPr>
      </w:pPr>
    </w:p>
    <w:p w14:paraId="18A80CD9" w14:textId="77777777" w:rsidR="006C5CF5" w:rsidRDefault="006C5CF5" w:rsidP="00AA3654">
      <w:pPr>
        <w:rPr>
          <w:noProof/>
          <w:lang w:val="pt-BR"/>
        </w:rPr>
      </w:pPr>
    </w:p>
    <w:p w14:paraId="2C3412E9" w14:textId="77777777" w:rsidR="006C5CF5" w:rsidRDefault="006C5CF5" w:rsidP="00AA3654">
      <w:pPr>
        <w:rPr>
          <w:noProof/>
          <w:lang w:val="pt-BR"/>
        </w:rPr>
      </w:pPr>
    </w:p>
    <w:p w14:paraId="1B05DC3F" w14:textId="77777777" w:rsidR="006C5CF5" w:rsidRDefault="006C5CF5" w:rsidP="00AA3654">
      <w:pPr>
        <w:rPr>
          <w:noProof/>
          <w:lang w:val="pt-BR"/>
        </w:rPr>
      </w:pPr>
    </w:p>
    <w:p w14:paraId="134A4A8C" w14:textId="77777777" w:rsidR="006C5CF5" w:rsidRDefault="006C5CF5" w:rsidP="00AA3654">
      <w:pPr>
        <w:rPr>
          <w:noProof/>
          <w:lang w:val="pt-BR"/>
        </w:rPr>
      </w:pPr>
    </w:p>
    <w:p w14:paraId="5FD1A2BD" w14:textId="77777777" w:rsidR="006C5CF5" w:rsidRDefault="006C5CF5" w:rsidP="00AA3654">
      <w:pPr>
        <w:rPr>
          <w:noProof/>
          <w:lang w:val="pt-BR"/>
        </w:rPr>
      </w:pPr>
    </w:p>
    <w:p w14:paraId="7D1B87C2" w14:textId="77777777" w:rsidR="006C5CF5" w:rsidRDefault="006C5CF5" w:rsidP="00AA3654">
      <w:pPr>
        <w:rPr>
          <w:noProof/>
          <w:lang w:val="pt-BR"/>
        </w:rPr>
      </w:pPr>
    </w:p>
    <w:p w14:paraId="5D16B92A" w14:textId="77777777" w:rsidR="006C5CF5" w:rsidRDefault="006C5CF5" w:rsidP="00AA3654">
      <w:pPr>
        <w:rPr>
          <w:noProof/>
          <w:lang w:val="pt-BR"/>
        </w:rPr>
      </w:pPr>
    </w:p>
    <w:p w14:paraId="75F87FA9" w14:textId="77777777" w:rsidR="006C5CF5" w:rsidRDefault="006C5CF5" w:rsidP="00AA3654">
      <w:pPr>
        <w:rPr>
          <w:noProof/>
          <w:lang w:val="pt-BR"/>
        </w:rPr>
      </w:pPr>
    </w:p>
    <w:p w14:paraId="47933A5E" w14:textId="77777777" w:rsidR="006C5CF5" w:rsidRDefault="006C5CF5" w:rsidP="00AA3654">
      <w:pPr>
        <w:rPr>
          <w:lang w:val="pt-BR"/>
        </w:rPr>
      </w:pPr>
    </w:p>
    <w:p w14:paraId="6D648892" w14:textId="4A050B34" w:rsidR="00A56004" w:rsidRPr="007E5F47" w:rsidRDefault="00A56004" w:rsidP="00A56004">
      <w:pPr>
        <w:pStyle w:val="Ttulo1"/>
        <w:rPr>
          <w:lang w:val="pt-BR"/>
        </w:rPr>
      </w:pPr>
      <w:bookmarkStart w:id="6" w:name="_Toc208799699"/>
      <w:r>
        <w:rPr>
          <w:lang w:val="pt-BR"/>
        </w:rPr>
        <w:lastRenderedPageBreak/>
        <w:t>4</w:t>
      </w:r>
      <w:r w:rsidRPr="00934883">
        <w:rPr>
          <w:lang w:val="pt-BR"/>
        </w:rPr>
        <w:t xml:space="preserve"> </w:t>
      </w:r>
      <w:r>
        <w:rPr>
          <w:lang w:val="pt-BR"/>
        </w:rPr>
        <w:t>DIAGRAMA DE CASOS DE USO</w:t>
      </w:r>
      <w:bookmarkEnd w:id="6"/>
    </w:p>
    <w:p w14:paraId="36DC4F7B" w14:textId="77777777" w:rsidR="00A56004" w:rsidRDefault="00A56004" w:rsidP="007E5F47">
      <w:pPr>
        <w:rPr>
          <w:lang w:val="pt-BR"/>
        </w:rPr>
      </w:pPr>
    </w:p>
    <w:p w14:paraId="48BF4604" w14:textId="75C4789B" w:rsidR="008F4606" w:rsidRDefault="00E55C9F" w:rsidP="007E5F47">
      <w:pPr>
        <w:rPr>
          <w:lang w:val="pt-BR"/>
        </w:rPr>
        <w:sectPr w:rsidR="008F4606" w:rsidSect="00957D22">
          <w:footerReference w:type="default" r:id="rId11"/>
          <w:pgSz w:w="12240" w:h="15840"/>
          <w:pgMar w:top="1701" w:right="1134" w:bottom="1134" w:left="1701" w:header="720" w:footer="720" w:gutter="0"/>
          <w:cols w:space="720"/>
          <w:docGrid w:linePitch="360"/>
        </w:sectPr>
      </w:pPr>
      <w:r>
        <w:rPr>
          <w:noProof/>
          <w:lang w:val="pt-BR"/>
        </w:rPr>
        <w:drawing>
          <wp:inline distT="0" distB="0" distL="0" distR="0" wp14:anchorId="0D53BBF6" wp14:editId="41020D9B">
            <wp:extent cx="5972175" cy="6232525"/>
            <wp:effectExtent l="0" t="0" r="9525" b="0"/>
            <wp:docPr id="5" name="Imagem 5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CFC9" w14:textId="6548FF42" w:rsidR="005042B8" w:rsidRDefault="00A56004" w:rsidP="004E7200">
      <w:pPr>
        <w:pStyle w:val="Ttulo1"/>
        <w:rPr>
          <w:lang w:val="pt-BR"/>
        </w:rPr>
      </w:pPr>
      <w:bookmarkStart w:id="7" w:name="_Toc208799700"/>
      <w:r>
        <w:rPr>
          <w:lang w:val="pt-BR"/>
        </w:rPr>
        <w:lastRenderedPageBreak/>
        <w:t>5</w:t>
      </w:r>
      <w:r w:rsidRPr="00934883">
        <w:rPr>
          <w:lang w:val="pt-BR"/>
        </w:rPr>
        <w:t xml:space="preserve"> </w:t>
      </w:r>
      <w:r w:rsidR="00AD42CA">
        <w:rPr>
          <w:lang w:val="pt-BR"/>
        </w:rPr>
        <w:t>DEMONSTRAÇÃO VISUAL</w:t>
      </w:r>
      <w:bookmarkEnd w:id="7"/>
    </w:p>
    <w:p w14:paraId="7E99FD63" w14:textId="6EAD717D" w:rsidR="004E7200" w:rsidRPr="004E7200" w:rsidRDefault="004E7200" w:rsidP="004E720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EE7B1FD" wp14:editId="62FBE58B">
            <wp:extent cx="9057628" cy="4057650"/>
            <wp:effectExtent l="0" t="0" r="0" b="0"/>
            <wp:docPr id="6" name="Imagem 6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Site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63251" cy="40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159B" w14:textId="2AC917D4" w:rsidR="00B210EF" w:rsidRDefault="00B210EF">
      <w:pPr>
        <w:rPr>
          <w:lang w:val="pt-BR"/>
        </w:rPr>
      </w:pPr>
    </w:p>
    <w:p w14:paraId="3F4E95E2" w14:textId="0AB7B3B2" w:rsidR="005042B8" w:rsidRDefault="005042B8">
      <w:pPr>
        <w:rPr>
          <w:lang w:val="pt-BR"/>
        </w:rPr>
      </w:pPr>
    </w:p>
    <w:sectPr w:rsidR="005042B8" w:rsidSect="00AA13EE">
      <w:pgSz w:w="15840" w:h="12240" w:orient="landscape"/>
      <w:pgMar w:top="1701" w:right="170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3F5B" w14:textId="77777777" w:rsidR="00FB6A1E" w:rsidRDefault="00FB6A1E" w:rsidP="007E5F47">
      <w:pPr>
        <w:spacing w:after="0" w:line="240" w:lineRule="auto"/>
      </w:pPr>
      <w:r>
        <w:separator/>
      </w:r>
    </w:p>
  </w:endnote>
  <w:endnote w:type="continuationSeparator" w:id="0">
    <w:p w14:paraId="37BD5431" w14:textId="77777777" w:rsidR="00FB6A1E" w:rsidRDefault="00FB6A1E" w:rsidP="007E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002770"/>
      <w:docPartObj>
        <w:docPartGallery w:val="Page Numbers (Bottom of Page)"/>
        <w:docPartUnique/>
      </w:docPartObj>
    </w:sdtPr>
    <w:sdtContent>
      <w:p w14:paraId="644B3B9B" w14:textId="3D7B219A" w:rsidR="005B348B" w:rsidRDefault="005B348B" w:rsidP="005B348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A125" w14:textId="77777777" w:rsidR="00FB6A1E" w:rsidRDefault="00FB6A1E" w:rsidP="007E5F47">
      <w:pPr>
        <w:spacing w:after="0" w:line="240" w:lineRule="auto"/>
      </w:pPr>
      <w:r>
        <w:separator/>
      </w:r>
    </w:p>
  </w:footnote>
  <w:footnote w:type="continuationSeparator" w:id="0">
    <w:p w14:paraId="6916BC17" w14:textId="77777777" w:rsidR="00FB6A1E" w:rsidRDefault="00FB6A1E" w:rsidP="007E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0778D2"/>
    <w:multiLevelType w:val="multilevel"/>
    <w:tmpl w:val="C99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02B67"/>
    <w:multiLevelType w:val="multilevel"/>
    <w:tmpl w:val="6DC6BE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0D0D0D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5147985">
    <w:abstractNumId w:val="8"/>
  </w:num>
  <w:num w:numId="2" w16cid:durableId="1815442830">
    <w:abstractNumId w:val="6"/>
  </w:num>
  <w:num w:numId="3" w16cid:durableId="994646576">
    <w:abstractNumId w:val="5"/>
  </w:num>
  <w:num w:numId="4" w16cid:durableId="2019381723">
    <w:abstractNumId w:val="4"/>
  </w:num>
  <w:num w:numId="5" w16cid:durableId="1571768979">
    <w:abstractNumId w:val="7"/>
  </w:num>
  <w:num w:numId="6" w16cid:durableId="809324210">
    <w:abstractNumId w:val="3"/>
  </w:num>
  <w:num w:numId="7" w16cid:durableId="572356290">
    <w:abstractNumId w:val="2"/>
  </w:num>
  <w:num w:numId="8" w16cid:durableId="1306201532">
    <w:abstractNumId w:val="1"/>
  </w:num>
  <w:num w:numId="9" w16cid:durableId="298532273">
    <w:abstractNumId w:val="0"/>
  </w:num>
  <w:num w:numId="10" w16cid:durableId="1669560225">
    <w:abstractNumId w:val="9"/>
  </w:num>
  <w:num w:numId="11" w16cid:durableId="2108187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2D6"/>
    <w:rsid w:val="0015074B"/>
    <w:rsid w:val="001A7608"/>
    <w:rsid w:val="00214B08"/>
    <w:rsid w:val="002232B5"/>
    <w:rsid w:val="00252011"/>
    <w:rsid w:val="0029639D"/>
    <w:rsid w:val="00301D18"/>
    <w:rsid w:val="00326F90"/>
    <w:rsid w:val="003912AC"/>
    <w:rsid w:val="003A38FB"/>
    <w:rsid w:val="00400326"/>
    <w:rsid w:val="004048FB"/>
    <w:rsid w:val="004E03BD"/>
    <w:rsid w:val="004E7200"/>
    <w:rsid w:val="005042B8"/>
    <w:rsid w:val="00520D03"/>
    <w:rsid w:val="00535986"/>
    <w:rsid w:val="00544A2A"/>
    <w:rsid w:val="0055373D"/>
    <w:rsid w:val="005727A0"/>
    <w:rsid w:val="005B348B"/>
    <w:rsid w:val="005E2DA7"/>
    <w:rsid w:val="006274CF"/>
    <w:rsid w:val="006C5CF5"/>
    <w:rsid w:val="006D6256"/>
    <w:rsid w:val="0072005E"/>
    <w:rsid w:val="007E2C17"/>
    <w:rsid w:val="007E5F47"/>
    <w:rsid w:val="00806A45"/>
    <w:rsid w:val="00815947"/>
    <w:rsid w:val="008751D3"/>
    <w:rsid w:val="008F4606"/>
    <w:rsid w:val="00934883"/>
    <w:rsid w:val="00957D22"/>
    <w:rsid w:val="00A56004"/>
    <w:rsid w:val="00A70EFE"/>
    <w:rsid w:val="00A856A2"/>
    <w:rsid w:val="00AA13EE"/>
    <w:rsid w:val="00AA1D8D"/>
    <w:rsid w:val="00AA3654"/>
    <w:rsid w:val="00AD42CA"/>
    <w:rsid w:val="00AF7912"/>
    <w:rsid w:val="00B210EF"/>
    <w:rsid w:val="00B47730"/>
    <w:rsid w:val="00BE65BB"/>
    <w:rsid w:val="00C41C39"/>
    <w:rsid w:val="00C97EE2"/>
    <w:rsid w:val="00CB0664"/>
    <w:rsid w:val="00CC1279"/>
    <w:rsid w:val="00CF463C"/>
    <w:rsid w:val="00D3214F"/>
    <w:rsid w:val="00D63B68"/>
    <w:rsid w:val="00DD5A65"/>
    <w:rsid w:val="00E55C9F"/>
    <w:rsid w:val="00EB4040"/>
    <w:rsid w:val="00EC25E9"/>
    <w:rsid w:val="00FB6A1E"/>
    <w:rsid w:val="00FC693F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FB8B52"/>
  <w14:defaultImageDpi w14:val="300"/>
  <w15:docId w15:val="{47F748CE-1EA4-4FE0-BFF2-CD07D85F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93488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883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957D22"/>
    <w:pPr>
      <w:spacing w:after="100"/>
    </w:pPr>
  </w:style>
  <w:style w:type="character" w:customStyle="1" w:styleId="TextodeEspaoReservado">
    <w:name w:val="Texto de Espaço Reservado"/>
    <w:basedOn w:val="Fontepargpadro"/>
    <w:uiPriority w:val="99"/>
    <w:semiHidden/>
    <w:rsid w:val="00504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338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Chrystello Baptista De Faria</cp:lastModifiedBy>
  <cp:revision>34</cp:revision>
  <cp:lastPrinted>2025-09-15T06:27:00Z</cp:lastPrinted>
  <dcterms:created xsi:type="dcterms:W3CDTF">2013-12-23T23:15:00Z</dcterms:created>
  <dcterms:modified xsi:type="dcterms:W3CDTF">2025-09-18T04:23:00Z</dcterms:modified>
  <cp:category/>
</cp:coreProperties>
</file>